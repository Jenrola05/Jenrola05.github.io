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Salami Caleb</w:t>
      </w:r>
    </w:p>
    <w:p>
      <w:pPr>
        <w:jc w:val="left"/>
      </w:pPr>
      <w:r>
        <w:t>Palatine, Illinois | 224-486-9205 | calebsalami1@gmail.com</w:t>
      </w:r>
    </w:p>
    <w:p/>
    <w:p>
      <w:pPr>
        <w:pStyle w:val="Heading1"/>
      </w:pPr>
      <w:r>
        <w:t>Objective</w:t>
      </w:r>
    </w:p>
    <w:p>
      <w:r>
        <w:t>Motivated and detail-oriented Web Design &amp; Development student with hands-on experience building responsive websites using HTML, CSS, JavaScript, and design tools like Adobe XD. Eager to bring creative solutions and strong technical skills to a professional team environment.</w:t>
      </w:r>
    </w:p>
    <w:p>
      <w:pPr>
        <w:pStyle w:val="Heading1"/>
      </w:pPr>
      <w:r>
        <w:t>Education</w:t>
      </w:r>
    </w:p>
    <w:p>
      <w:r>
        <w:rPr>
          <w:b/>
        </w:rPr>
        <w:t>Harper College</w:t>
      </w:r>
      <w:r>
        <w:br/>
        <w:t>Associate in Applied Science – Web Design and Development</w:t>
      </w:r>
      <w:r>
        <w:br/>
        <w:t>Expected Graduation: May 16</w:t>
      </w:r>
      <w:r>
        <w:br/>
        <w:t>GPA: 3.5</w:t>
      </w:r>
    </w:p>
    <w:p>
      <w:pPr>
        <w:pStyle w:val="Heading1"/>
      </w:pPr>
      <w:r>
        <w:t>Skills</w:t>
      </w:r>
    </w:p>
    <w:p>
      <w:r>
        <w:rPr>
          <w:b/>
        </w:rPr>
        <w:t xml:space="preserve">Web Development: </w:t>
      </w:r>
      <w:r>
        <w:t>HTML5, CSS3, JavaScript, jQuery, Responsive Design</w:t>
        <w:br/>
      </w:r>
      <w:r>
        <w:rPr>
          <w:b/>
        </w:rPr>
        <w:t xml:space="preserve">Design Tools: </w:t>
      </w:r>
      <w:r>
        <w:t>Adobe XD, Figma, Photoshop</w:t>
        <w:br/>
      </w:r>
      <w:r>
        <w:rPr>
          <w:b/>
        </w:rPr>
        <w:t xml:space="preserve">CMS &amp; Tools: </w:t>
      </w:r>
      <w:r>
        <w:t>WordPress, Git, Bitbucket, VS Code</w:t>
        <w:br/>
      </w:r>
      <w:r>
        <w:rPr>
          <w:b/>
        </w:rPr>
        <w:t xml:space="preserve">Soft Skills: </w:t>
      </w:r>
      <w:r>
        <w:t>Time Management, Problem Solving, Team Collaboration, Attention to Detail</w:t>
      </w:r>
    </w:p>
    <w:p>
      <w:pPr>
        <w:pStyle w:val="Heading1"/>
      </w:pPr>
      <w:r>
        <w:t>Work Experience</w:t>
      </w:r>
    </w:p>
    <w:p>
      <w:r>
        <w:rPr>
          <w:b/>
        </w:rPr>
        <w:t>Produce Clerk</w:t>
      </w:r>
      <w:r>
        <w:t xml:space="preserve"> – Jewel-Osco</w:t>
      </w:r>
      <w:r>
        <w:br/>
        <w:t>Palatine, IL — March 2023 – Present</w:t>
      </w:r>
      <w:r>
        <w:br/>
        <w:t>- Provided quality customer service in a fast-paced grocery environment</w:t>
        <w:br/>
        <w:t>- Maintained and stocked produce displays according to store guidelines</w:t>
        <w:br/>
        <w:t>- Ensured food safety, cleanliness, and freshness of items</w:t>
        <w:br/>
        <w:t>- Collaborated with team members to meet store presentation and productivity goals</w:t>
        <w:br/>
        <w:t>- Assisted with backroom inventory and rotating stock using FIFO practices</w:t>
      </w:r>
    </w:p>
    <w:p>
      <w:pPr>
        <w:pStyle w:val="Heading1"/>
      </w:pPr>
      <w:r>
        <w:t>Projects</w:t>
      </w:r>
    </w:p>
    <w:p>
      <w:r>
        <w:rPr>
          <w:b/>
        </w:rPr>
        <w:t>Purrfect Perks Cat Tees Website</w:t>
      </w:r>
      <w:r>
        <w:br/>
        <w:t>- Created a responsive e-commerce website for a fictional cat-themed apparel brand</w:t>
      </w:r>
      <w:r>
        <w:br/>
        <w:t>- Built with HTML, CSS, and JavaScript; optimized navigation, image galleries, and blog pages</w:t>
      </w:r>
      <w:r>
        <w:br/>
        <w:t>- Used external JavaScript files, validated HTML, and followed accessibility best practices</w:t>
      </w:r>
    </w:p>
    <w:p>
      <w:r>
        <w:rPr>
          <w:b/>
        </w:rPr>
        <w:t>Multiplication Table Generator</w:t>
      </w:r>
      <w:r>
        <w:br/>
        <w:t>- Developed an interactive webpage using nested JavaScript loops and user inputs</w:t>
      </w:r>
      <w:r>
        <w:br/>
        <w:t>- Implemented clean UI and responsive layout to work on mobile and desktop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